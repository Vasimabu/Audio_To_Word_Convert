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நான் காத்திருக்கிறேன்!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