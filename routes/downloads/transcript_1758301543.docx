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தேசிய கொடியும் அசைந்து சொல்லும் கலாம் கலாம் சலாம் சலாம் தேசம் முழுக்க எழுந்து சொல்லும் கலாம் கலாம் சலாம் சலாம் அஸ்ஸலாம் தேசியக்கொடி உன் மசிந்து சொல்லும்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