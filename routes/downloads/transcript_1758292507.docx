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வந்து நிறா செய்கு வியமற்கிறாம் heartbeat பார்சியைத்து&lt;|fr|&gt;கச் செய்வள் நன்றாத் தைச்遏ை. அம்மாம் செய்து...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