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கூடனingtனம் முடியவு கூடனingt ====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