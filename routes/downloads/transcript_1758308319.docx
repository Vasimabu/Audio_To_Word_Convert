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தங்கப் பூவே உன் கண்ணால தான் நின்றேன் தங்க பூவே உன் கண்ணால தான் நின்னே நானே தங்க பூவே ஒரு தேவதை வந்தது ஏன்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