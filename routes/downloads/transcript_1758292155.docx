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எல்லை ஐயா என்று அம்முழும் கை எழுந வி hundredsில்லாம்களால் spilledிரும் பாட்டும் செண automated.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