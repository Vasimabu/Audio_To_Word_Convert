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தங்கப் பூவே உன் கண்ணால தான் நின்றேன் தங்கப் பூவே உன் கண்ணால தான் நின்னே நானே தங்கப் பூவே ஒரு தேவதை வந்தது என் வழி தானே வண்ண மானே உன் பின்னால தான் வந்தேன் நானே என் தாய்மடி அதுதானே உயிரே நீதானே நான் வாழனும் பழக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