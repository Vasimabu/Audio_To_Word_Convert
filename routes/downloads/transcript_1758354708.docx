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தங்கப் பூவே உன் கண்ணாலத்தான் இந்தே நானே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