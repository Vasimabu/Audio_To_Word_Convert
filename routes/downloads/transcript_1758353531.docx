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பரபலமான தமில் பட்டிமன்ற பேசாளர்கள் பட்டியலில்  சாலமன் பப்பையா பட்டிமன்றம் ராஜா பாரதி பாஸ்கர்  சத்தியசீலன் நிலைக்கணன் சுகிசிவம் மற்றும்  சன்முக வடிவிலன் ஆகிவராடங்குவர்  இந்த பேசாளர்கள் தமில் இலக்கியம் கலாச்சாரம் மற்றும்  சம்மகப் பிரச்சினைகள் குரித்து விவாதித்து  தங்களுக்கே உரிதான பாணியில்  உரையாட்டுருவார்கள்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