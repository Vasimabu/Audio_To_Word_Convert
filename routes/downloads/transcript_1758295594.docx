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அனைவருக்கும் வணக்கம் நன்றி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