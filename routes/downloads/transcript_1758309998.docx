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தங்க பூவே உன் கண்ணால தான் என்னை நானே வந்தது என் வழி தானே வந்தேன் உன்ன மாதிரி உள்ளது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